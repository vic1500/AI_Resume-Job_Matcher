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Job Title: Data Analyst / Junior Machine Learning Engineer</w:t>
      </w:r>
    </w:p>
    <w:p>
      <w:r>
        <w:t>Company: InsightWorks Technologies</w:t>
      </w:r>
    </w:p>
    <w:p>
      <w:r>
        <w:t>Location: Remote (Lagos, Nigeria preferred)</w:t>
      </w:r>
    </w:p>
    <w:p>
      <w:r>
        <w:t>Employment Type: Full-Time</w:t>
      </w:r>
    </w:p>
    <w:p/>
    <w:p>
      <w:r>
        <w:t>About the Role</w:t>
      </w:r>
    </w:p>
    <w:p>
      <w:r>
        <w:t>We’re looking for a motivated Data Analyst with a passion for machine learning and data-driven problem-solving. The ideal candidate will analyze large datasets, build predictive models, and communicate insights that drive business decisions.</w:t>
      </w:r>
    </w:p>
    <w:p/>
    <w:p>
      <w:r>
        <w:t>Key Responsibilities</w:t>
      </w:r>
    </w:p>
    <w:p>
      <w:r>
        <w:t>- Collect, clean, and preprocess structured and unstructured datasets.</w:t>
      </w:r>
    </w:p>
    <w:p>
      <w:r>
        <w:t>- Build and evaluate machine learning models using Python (scikit-learn, pandas, numpy).</w:t>
      </w:r>
    </w:p>
    <w:p>
      <w:r>
        <w:t>- Perform exploratory data analysis and visualization with Matplotlib or Power BI.</w:t>
      </w:r>
    </w:p>
    <w:p>
      <w:r>
        <w:t>- Collaborate with engineers to integrate ML models into production using FastAPI or Flask.</w:t>
      </w:r>
    </w:p>
    <w:p>
      <w:r>
        <w:t>- Present insights to stakeholders through dashboards and reports.</w:t>
      </w:r>
    </w:p>
    <w:p/>
    <w:p>
      <w:r>
        <w:t>Required Skills</w:t>
      </w:r>
    </w:p>
    <w:p>
      <w:r>
        <w:t>- Strong proficiency in Python, SQL, and data manipulation libraries (Pandas, NumPy).</w:t>
      </w:r>
    </w:p>
    <w:p>
      <w:r>
        <w:t>- Experience with machine learning algorithms (classification, regression).</w:t>
      </w:r>
    </w:p>
    <w:p>
      <w:r>
        <w:t>- Familiarity with scikit-learn, spaCy, or NLTK for NLP-related tasks.</w:t>
      </w:r>
    </w:p>
    <w:p>
      <w:r>
        <w:t>- Understanding of data visualization tools like Matplotlib, Seaborn, or Power BI.</w:t>
      </w:r>
    </w:p>
    <w:p>
      <w:r>
        <w:t>- Basic understanding of REST APIs and model deployment.</w:t>
      </w:r>
    </w:p>
    <w:p>
      <w:r>
        <w:t>- Excellent communication and analytical thinking.</w:t>
      </w:r>
    </w:p>
    <w:p/>
    <w:p>
      <w:r>
        <w:t>Preferred Qualifications</w:t>
      </w:r>
    </w:p>
    <w:p>
      <w:r>
        <w:t>- Bachelor’s degree in Computer Science, Statistics, or related field.</w:t>
      </w:r>
    </w:p>
    <w:p>
      <w:r>
        <w:t>- Experience with transformer-based models or sentence embeddings.</w:t>
      </w:r>
    </w:p>
    <w:p>
      <w:r>
        <w:t>- Familiarity with cloud platforms (AWS, GCP, or Azure).</w:t>
      </w:r>
    </w:p>
    <w:p>
      <w:r>
        <w:t>- Prior internship or project experience involving predictive analytics.</w:t>
      </w:r>
    </w:p>
    <w:p/>
    <w:p>
      <w:r>
        <w:t>Benefits</w:t>
      </w:r>
    </w:p>
    <w:p>
      <w:r>
        <w:t>- Competitive salary and flexible remote work.</w:t>
      </w:r>
    </w:p>
    <w:p>
      <w:r>
        <w:t>- Professional development opportunities.</w:t>
      </w:r>
    </w:p>
    <w:p>
      <w:r>
        <w:t>- Collaborative and growth-oriented team.</w:t>
      </w:r>
    </w:p>
    <w:p/>
    <w:p>
      <w:r>
        <w:t>How to Apply</w:t>
      </w:r>
    </w:p>
    <w:p>
      <w:r>
        <w:t>Send your CV and a short statement about your favorite ML project to:</w:t>
      </w:r>
    </w:p>
    <w:p>
      <w:r>
        <w:t>careers@insightworks.ai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